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FFB1" w14:textId="77777777" w:rsidR="000B196A" w:rsidRDefault="00000000">
      <w:pPr>
        <w:pStyle w:val="Title"/>
      </w:pPr>
      <w:r>
        <w:t>Software Requirements Specification (SRS)</w:t>
      </w:r>
    </w:p>
    <w:p w14:paraId="1A7E25BE" w14:textId="6E087F4E" w:rsidR="000B196A" w:rsidRPr="00161232" w:rsidRDefault="00000000">
      <w:pPr>
        <w:rPr>
          <w:sz w:val="36"/>
          <w:szCs w:val="36"/>
        </w:rPr>
      </w:pPr>
      <w:r w:rsidRPr="00161232">
        <w:rPr>
          <w:sz w:val="36"/>
          <w:szCs w:val="36"/>
        </w:rPr>
        <w:t xml:space="preserve">Project Name: </w:t>
      </w:r>
      <w:proofErr w:type="spellStart"/>
      <w:r w:rsidRPr="00161232">
        <w:rPr>
          <w:b/>
          <w:bCs/>
          <w:sz w:val="36"/>
          <w:szCs w:val="36"/>
        </w:rPr>
        <w:t>SiteOps</w:t>
      </w:r>
      <w:proofErr w:type="spellEnd"/>
      <w:r w:rsidRPr="00161232">
        <w:rPr>
          <w:b/>
          <w:bCs/>
          <w:sz w:val="36"/>
          <w:szCs w:val="36"/>
        </w:rPr>
        <w:t xml:space="preserve"> Manager</w:t>
      </w:r>
    </w:p>
    <w:p w14:paraId="747A98ED" w14:textId="77777777" w:rsidR="000B196A" w:rsidRDefault="00000000">
      <w:pPr>
        <w:pStyle w:val="Heading1"/>
      </w:pPr>
      <w:r>
        <w:t>1. Introduction</w:t>
      </w:r>
    </w:p>
    <w:p w14:paraId="1E49B110" w14:textId="77777777" w:rsidR="000B196A" w:rsidRDefault="00000000">
      <w:pPr>
        <w:pStyle w:val="Heading2"/>
      </w:pPr>
      <w:r>
        <w:t>1.1 Purpose</w:t>
      </w:r>
    </w:p>
    <w:p w14:paraId="0C1A7B1F" w14:textId="77777777" w:rsidR="000B196A" w:rsidRDefault="00000000">
      <w:r>
        <w:t>SiteOps Manager is a centralized web application designed to streamline the management and maintenance of multiple client websites. The tool enables secure storage of site details, credentials, communication logs, and task tracking — with granular role-based access for team members.</w:t>
      </w:r>
    </w:p>
    <w:p w14:paraId="6EF21299" w14:textId="77777777" w:rsidR="000B196A" w:rsidRDefault="00000000">
      <w:pPr>
        <w:pStyle w:val="Heading2"/>
      </w:pPr>
      <w:r>
        <w:t>1.2 Scope</w:t>
      </w:r>
    </w:p>
    <w:p w14:paraId="57C07C94" w14:textId="77777777" w:rsidR="000B196A" w:rsidRDefault="00000000">
      <w:r>
        <w:t>The platform supports:</w:t>
      </w:r>
      <w:r>
        <w:br/>
        <w:t>- Site metadata management</w:t>
      </w:r>
      <w:r>
        <w:br/>
        <w:t>- Secure credential storage</w:t>
      </w:r>
      <w:r>
        <w:br/>
        <w:t>- Ticket/task tracking</w:t>
      </w:r>
      <w:r>
        <w:br/>
        <w:t>- Communication history logging</w:t>
      </w:r>
      <w:r>
        <w:br/>
        <w:t>- Role-based access control</w:t>
      </w:r>
      <w:r>
        <w:br/>
        <w:t>- Notifications and reminders (future feature)</w:t>
      </w:r>
      <w:r>
        <w:br/>
        <w:t>- Optional site uptime monitoring (future scope)</w:t>
      </w:r>
    </w:p>
    <w:p w14:paraId="0E78237E" w14:textId="77777777" w:rsidR="000B196A" w:rsidRDefault="00000000">
      <w:pPr>
        <w:pStyle w:val="Heading1"/>
      </w:pPr>
      <w:r>
        <w:t>2. Overall Description</w:t>
      </w:r>
    </w:p>
    <w:p w14:paraId="31F65791" w14:textId="77777777" w:rsidR="000B196A" w:rsidRDefault="00000000">
      <w:pPr>
        <w:pStyle w:val="Heading2"/>
      </w:pPr>
      <w:r>
        <w:t>2.1 Product Perspective</w:t>
      </w:r>
    </w:p>
    <w:p w14:paraId="528A1165" w14:textId="77777777" w:rsidR="000B196A" w:rsidRDefault="00000000">
      <w:r>
        <w:t>A custom-built internal tool for teams managing dozens of websites.</w:t>
      </w:r>
    </w:p>
    <w:p w14:paraId="15CA209E" w14:textId="77777777" w:rsidR="000B196A" w:rsidRDefault="00000000">
      <w:pPr>
        <w:pStyle w:val="Heading2"/>
      </w:pPr>
      <w:r>
        <w:t>2.2 User Roles &amp; Permissions</w:t>
      </w:r>
    </w:p>
    <w:p w14:paraId="06520779" w14:textId="0F071B70" w:rsidR="000B196A" w:rsidRDefault="00000000">
      <w:r>
        <w:t>• Super Admin: Full access to all features, credentials, user management, audit logs</w:t>
      </w:r>
      <w:r>
        <w:br/>
        <w:t>• Admin: Add/edit sites, view credentials, assign users</w:t>
      </w:r>
      <w:r>
        <w:br/>
        <w:t>• Client: Read-only access to site info and progress for their own projects</w:t>
      </w:r>
    </w:p>
    <w:p w14:paraId="13F557AB" w14:textId="77777777" w:rsidR="000B196A" w:rsidRDefault="00000000">
      <w:pPr>
        <w:pStyle w:val="Heading1"/>
      </w:pPr>
      <w:r>
        <w:t>3. Functional Requirements</w:t>
      </w:r>
    </w:p>
    <w:p w14:paraId="46310321" w14:textId="5D911781" w:rsidR="000B196A" w:rsidRDefault="00000000">
      <w:r>
        <w:t xml:space="preserve">• Authentication: Secure login </w:t>
      </w:r>
      <w:proofErr w:type="gramStart"/>
      <w:r>
        <w:t>using</w:t>
      </w:r>
      <w:r w:rsidR="00161232">
        <w:t xml:space="preserve"> </w:t>
      </w:r>
      <w:r>
        <w:t xml:space="preserve"> JWT</w:t>
      </w:r>
      <w:proofErr w:type="gramEnd"/>
      <w:r>
        <w:br/>
        <w:t>• Role Management: Role-based access using middleware</w:t>
      </w:r>
      <w:r>
        <w:br/>
        <w:t>• Site Management: Add/edit/remove websites with URL, status, platform, etc.</w:t>
      </w:r>
      <w:r>
        <w:br/>
        <w:t>• Credentials: Store encrypted credentials, viewable only by Admin/Super Admin</w:t>
      </w:r>
      <w:r>
        <w:br/>
      </w:r>
      <w:r>
        <w:lastRenderedPageBreak/>
        <w:t>• Ticket Logs: Create, assign, update tasks/tickets</w:t>
      </w:r>
      <w:r>
        <w:br/>
        <w:t>• Expiry Tracker: Track SSL and hosting expiry dates</w:t>
      </w:r>
      <w:r>
        <w:br/>
        <w:t>• Dashboard: Visual summary of sites, status, tasks</w:t>
      </w:r>
    </w:p>
    <w:p w14:paraId="6151D1D1" w14:textId="77777777" w:rsidR="000B196A" w:rsidRDefault="00000000">
      <w:pPr>
        <w:pStyle w:val="Heading1"/>
      </w:pPr>
      <w:r>
        <w:t>4. Non-Functional Requirements</w:t>
      </w:r>
    </w:p>
    <w:p w14:paraId="1AEB2E0C" w14:textId="4AD5FE6C" w:rsidR="000B196A" w:rsidRDefault="00000000">
      <w:r>
        <w:t>• Encryption for credentials</w:t>
      </w:r>
      <w:r>
        <w:br/>
        <w:t>• Responsive UI (React + Tailwind CSS)</w:t>
      </w:r>
      <w:r>
        <w:br/>
        <w:t>• Secure password hashing (bcrypt)</w:t>
      </w:r>
      <w:r>
        <w:br/>
        <w:t>• Fast RESTful API</w:t>
      </w:r>
    </w:p>
    <w:p w14:paraId="4B524425" w14:textId="77777777" w:rsidR="000B196A" w:rsidRDefault="00000000">
      <w:pPr>
        <w:pStyle w:val="Heading1"/>
      </w:pPr>
      <w:r>
        <w:t>5. Tech Stack</w:t>
      </w:r>
    </w:p>
    <w:p w14:paraId="66294F82" w14:textId="78504F1A" w:rsidR="000B196A" w:rsidRDefault="00000000">
      <w:r>
        <w:t>Frontend: React.js + Tailwind CSS</w:t>
      </w:r>
      <w:r>
        <w:br/>
        <w:t>Backend: Node.js</w:t>
      </w:r>
      <w:r>
        <w:br/>
        <w:t>Database: MongoDB with Mongoose</w:t>
      </w:r>
      <w:r>
        <w:br/>
        <w:t>Authentication: JWT</w:t>
      </w:r>
      <w:r>
        <w:br/>
        <w:t>Copilot: Used for faster development and code suggestions</w:t>
      </w:r>
      <w:r>
        <w:br/>
      </w:r>
    </w:p>
    <w:sectPr w:rsidR="000B19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1547338">
    <w:abstractNumId w:val="8"/>
  </w:num>
  <w:num w:numId="2" w16cid:durableId="2146772760">
    <w:abstractNumId w:val="6"/>
  </w:num>
  <w:num w:numId="3" w16cid:durableId="1818376644">
    <w:abstractNumId w:val="5"/>
  </w:num>
  <w:num w:numId="4" w16cid:durableId="1473139966">
    <w:abstractNumId w:val="4"/>
  </w:num>
  <w:num w:numId="5" w16cid:durableId="891312870">
    <w:abstractNumId w:val="7"/>
  </w:num>
  <w:num w:numId="6" w16cid:durableId="396635960">
    <w:abstractNumId w:val="3"/>
  </w:num>
  <w:num w:numId="7" w16cid:durableId="145780945">
    <w:abstractNumId w:val="2"/>
  </w:num>
  <w:num w:numId="8" w16cid:durableId="622080195">
    <w:abstractNumId w:val="1"/>
  </w:num>
  <w:num w:numId="9" w16cid:durableId="71161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96A"/>
    <w:rsid w:val="0015074B"/>
    <w:rsid w:val="00161232"/>
    <w:rsid w:val="0029639D"/>
    <w:rsid w:val="00326F90"/>
    <w:rsid w:val="00AA1D8D"/>
    <w:rsid w:val="00B47730"/>
    <w:rsid w:val="00CB0664"/>
    <w:rsid w:val="00EF07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DA647"/>
  <w14:defaultImageDpi w14:val="300"/>
  <w15:docId w15:val="{62109FCF-D1F0-4B6E-B651-4A74CC84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Chaitanya Rai</cp:lastModifiedBy>
  <cp:revision>2</cp:revision>
  <dcterms:created xsi:type="dcterms:W3CDTF">2013-12-23T23:15:00Z</dcterms:created>
  <dcterms:modified xsi:type="dcterms:W3CDTF">2025-07-31T18:25:00Z</dcterms:modified>
  <cp:category/>
</cp:coreProperties>
</file>